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00" w:hRule="atLeast"/>
        </w:trPr>
        <w:tc>
          <w:tcPr>
            <w:tcW w:type="dxa" w:w="10354"/>
            <w:vAlign w:val="center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3451"/>
              <w:gridCol w:w="3451"/>
              <w:gridCol w:w="3451"/>
            </w:tblGrid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bluzka1���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20.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49</w:t>
                  </w:r>
                </w:p>
              </w:tc>
            </w:tr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KOMBINEZON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149.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/>
              </w:tc>
            </w:tr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/>
              </w:tc>
            </w:tr>
          </w:tbl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00" w:hRule="atLeast"/>
        </w:trPr>
        <w:tc>
          <w:tcPr>
            <w:tcW w:type="dxa" w:w="10354"/>
            <w:vAlign w:val="center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3451"/>
              <w:gridCol w:w="3451"/>
              <w:gridCol w:w="3451"/>
            </w:tblGrid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BOD�Y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299.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SPODNIE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129.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77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</w:t>
                  </w:r>
                </w:p>
              </w:tc>
              <w:tc>
                <w:tcPr>
                  <w:tcW w:type="dxa" w:w="2588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88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20.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49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