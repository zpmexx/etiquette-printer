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952"/>
      </w:tblGrid>
      <w:tr>
        <w:trPr>
          <w:trHeight w:val="7228" w:hRule="atLeast"/>
        </w:trPr>
        <w:tc>
          <w:tcPr>
            <w:tcW w:type="dxa" w:w="10210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105"/>
              <w:gridCol w:w="5105"/>
            </w:tblGrid>
            <w:tr>
              <w:tc>
                <w:tcPr>
                  <w:tcW w:type="dxa" w:w="5105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BODY</w:t>
                  </w:r>
                </w:p>
              </w:tc>
              <w:tc>
                <w:tcPr>
                  <w:tcW w:type="dxa" w:w="5105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179.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</w:tr>
            <w:tr>
              <w:tc>
                <w:tcPr>
                  <w:tcW w:type="dxa" w:w="5105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KOMBINEZON</w:t>
                  </w:r>
                </w:p>
              </w:tc>
              <w:tc>
                <w:tcPr>
                  <w:tcW w:type="dxa" w:w="5105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149.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</w:tr>
            <w:tr>
              <w:tc>
                <w:tcPr>
                  <w:tcW w:type="dxa" w:w="5105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skarpetki</w:t>
                  </w:r>
                </w:p>
              </w:tc>
              <w:tc>
                <w:tcPr>
                  <w:tcW w:type="dxa" w:w="5105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29.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</w:tr>
          </w:tbl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952"/>
      </w:tblGrid>
      <w:tr>
        <w:trPr>
          <w:trHeight w:val="7228" w:hRule="atLeast"/>
        </w:trPr>
        <w:tc>
          <w:tcPr>
            <w:tcW w:type="dxa" w:w="10210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105"/>
              <w:gridCol w:w="5105"/>
            </w:tblGrid>
            <w:tr>
              <w:tc>
                <w:tcPr>
                  <w:tcW w:type="dxa" w:w="5105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SPODNIE</w:t>
                  </w:r>
                </w:p>
              </w:tc>
              <w:tc>
                <w:tcPr>
                  <w:tcW w:type="dxa" w:w="5105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79.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</w:tr>
            <w:tr>
              <w:tc>
                <w:tcPr>
                  <w:tcW w:type="dxa" w:w="5105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bluzka1</w:t>
                  </w:r>
                </w:p>
              </w:tc>
              <w:tc>
                <w:tcPr>
                  <w:tcW w:type="dxa" w:w="5105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13.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</w:tr>
            <w:tr>
              <w:tc>
                <w:tcPr>
                  <w:tcW w:type="dxa" w:w="5105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skarpetki</w:t>
                  </w:r>
                </w:p>
              </w:tc>
              <w:tc>
                <w:tcPr>
                  <w:tcW w:type="dxa" w:w="5105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29.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</w:tr>
            <w:tr>
              <w:tc>
                <w:tcPr>
                  <w:tcW w:type="dxa" w:w="5105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gacie</w:t>
                  </w:r>
                </w:p>
              </w:tc>
              <w:tc>
                <w:tcPr>
                  <w:tcW w:type="dxa" w:w="5105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39.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</w:tr>
          </w:tbl>
          <w:p/>
        </w:tc>
      </w:tr>
    </w:tbl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