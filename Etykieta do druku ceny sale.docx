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952"/>
      </w:tblGrid>
      <w:tr>
        <w:trPr>
          <w:trHeight w:val="7228" w:hRule="atLeast"/>
        </w:trPr>
        <w:tc>
          <w:tcPr>
            <w:tcW w:type="dxa" w:w="10210"/>
            <w:vAlign w:val="center"/>
          </w:tcPr>
          <w:p/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3403"/>
              <w:gridCol w:w="3403"/>
              <w:gridCol w:w="3403"/>
            </w:tblGrid>
            <w:tr>
              <w:tc>
                <w:tcPr>
                  <w:tcW w:type="dxa" w:w="5105"/>
                  <w:tcMar>
                    <w:top w:w="0" w:type="dxa"/>
                    <w:bottom w:w="0" w:type="dxa"/>
                    <w:left w:w="800" w:type="dxa"/>
                    <w:right w:w="0" w:type="dxa"/>
                  </w:tcMar>
                </w:tcPr>
                <w:p>
                  <w:r>
                    <w:rPr>
                      <w:rFonts w:ascii="Montserrat" w:hAnsi="Montserrat"/>
                      <w:b/>
                      <w:sz w:val="64"/>
                    </w:rPr>
                    <w:t>bluzka1���</w:t>
                  </w:r>
                </w:p>
              </w:tc>
              <w:tc>
                <w:tcPr>
                  <w:tcW w:type="dxa" w:w="2552"/>
                </w:tcPr>
                <w:p>
                  <w:pPr>
                    <w:jc w:val="right"/>
                  </w:pPr>
                  <w:r>
                    <w:rPr>
                      <w:rFonts w:ascii="Montserrat" w:hAnsi="Montserrat"/>
                      <w:b/>
                      <w:strike w:val="0"/>
                      <w:sz w:val="48"/>
                    </w:rPr>
                    <w:t>13.</w:t>
                  </w:r>
                  <w:r>
                    <w:rPr>
                      <w:rFonts w:ascii="Montserrat" w:hAnsi="Montserrat"/>
                      <w:b/>
                      <w:strike w:val="0"/>
                      <w:sz w:val="48"/>
                      <w:vertAlign w:val="superscript"/>
                    </w:rPr>
                    <w:t>99</w:t>
                  </w:r>
                </w:p>
              </w:tc>
              <w:tc>
                <w:tcPr>
                  <w:tcW w:type="dxa" w:w="2552"/>
                  <w:tcMar>
                    <w:top w:w="0" w:type="dxa"/>
                    <w:bottom w:w="0" w:type="dxa"/>
                    <w:left w:w="0" w:type="dxa"/>
                    <w:right w:w="800" w:type="dxa"/>
                  </w:tcMar>
                </w:tcPr>
                <w:p>
                  <w:pPr>
                    <w:jc w:val="right"/>
                  </w:pPr>
                  <w:r>
                    <w:rPr>
                      <w:rFonts w:ascii="Montserrat" w:hAnsi="Montserrat"/>
                      <w:b/>
                      <w:strike/>
                      <w:sz w:val="48"/>
                    </w:rPr>
                    <w:t>20.</w:t>
                  </w:r>
                  <w:r>
                    <w:rPr>
                      <w:rFonts w:ascii="Montserrat" w:hAnsi="Montserrat"/>
                      <w:b/>
                      <w:strike/>
                      <w:sz w:val="48"/>
                      <w:vertAlign w:val="superscript"/>
                    </w:rPr>
                    <w:t>49</w:t>
                  </w:r>
                </w:p>
              </w:tc>
            </w:tr>
            <w:tr>
              <w:tc>
                <w:tcPr>
                  <w:tcW w:type="dxa" w:w="5105"/>
                  <w:tcMar>
                    <w:top w:w="0" w:type="dxa"/>
                    <w:bottom w:w="0" w:type="dxa"/>
                    <w:left w:w="800" w:type="dxa"/>
                    <w:right w:w="0" w:type="dxa"/>
                  </w:tcMar>
                </w:tcPr>
                <w:p>
                  <w:r>
                    <w:rPr>
                      <w:rFonts w:ascii="Montserrat" w:hAnsi="Montserrat"/>
                      <w:b/>
                      <w:sz w:val="64"/>
                    </w:rPr>
                    <w:t>KOMBINEZON</w:t>
                  </w:r>
                </w:p>
              </w:tc>
              <w:tc>
                <w:tcPr>
                  <w:tcW w:type="dxa" w:w="2552"/>
                </w:tcPr>
                <w:p>
                  <w:pPr>
                    <w:jc w:val="right"/>
                  </w:pPr>
                  <w:r>
                    <w:rPr>
                      <w:rFonts w:ascii="Montserrat" w:hAnsi="Montserrat"/>
                      <w:b/>
                      <w:strike w:val="0"/>
                      <w:sz w:val="48"/>
                    </w:rPr>
                    <w:t>149.</w:t>
                  </w:r>
                  <w:r>
                    <w:rPr>
                      <w:rFonts w:ascii="Montserrat" w:hAnsi="Montserrat"/>
                      <w:b/>
                      <w:strike w:val="0"/>
                      <w:sz w:val="48"/>
                      <w:vertAlign w:val="superscript"/>
                    </w:rPr>
                    <w:t>99</w:t>
                  </w:r>
                </w:p>
              </w:tc>
              <w:tc>
                <w:tcPr>
                  <w:tcW w:type="dxa" w:w="2552"/>
                  <w:tcMar>
                    <w:top w:w="0" w:type="dxa"/>
                    <w:bottom w:w="0" w:type="dxa"/>
                    <w:left w:w="0" w:type="dxa"/>
                    <w:right w:w="800" w:type="dxa"/>
                  </w:tcMar>
                </w:tcPr>
                <w:p/>
              </w:tc>
            </w:tr>
            <w:tr>
              <w:tc>
                <w:tcPr>
                  <w:tcW w:type="dxa" w:w="5105"/>
                  <w:tcMar>
                    <w:top w:w="0" w:type="dxa"/>
                    <w:bottom w:w="0" w:type="dxa"/>
                    <w:left w:w="800" w:type="dxa"/>
                    <w:right w:w="0" w:type="dxa"/>
                  </w:tcMar>
                </w:tcPr>
                <w:p>
                  <w:r>
                    <w:rPr>
                      <w:rFonts w:ascii="Montserrat" w:hAnsi="Montserrat"/>
                      <w:b/>
                      <w:sz w:val="64"/>
                    </w:rPr>
                    <w:t>bluzka1</w:t>
                  </w:r>
                </w:p>
              </w:tc>
              <w:tc>
                <w:tcPr>
                  <w:tcW w:type="dxa" w:w="2552"/>
                </w:tcPr>
                <w:p>
                  <w:pPr>
                    <w:jc w:val="right"/>
                  </w:pPr>
                  <w:r>
                    <w:rPr>
                      <w:rFonts w:ascii="Montserrat" w:hAnsi="Montserrat"/>
                      <w:b/>
                      <w:strike w:val="0"/>
                      <w:sz w:val="48"/>
                    </w:rPr>
                    <w:t>13.</w:t>
                  </w:r>
                  <w:r>
                    <w:rPr>
                      <w:rFonts w:ascii="Montserrat" w:hAnsi="Montserrat"/>
                      <w:b/>
                      <w:strike w:val="0"/>
                      <w:sz w:val="48"/>
                      <w:vertAlign w:val="superscript"/>
                    </w:rPr>
                    <w:t>99</w:t>
                  </w:r>
                </w:p>
              </w:tc>
              <w:tc>
                <w:tcPr>
                  <w:tcW w:type="dxa" w:w="2552"/>
                  <w:tcMar>
                    <w:top w:w="0" w:type="dxa"/>
                    <w:bottom w:w="0" w:type="dxa"/>
                    <w:left w:w="0" w:type="dxa"/>
                    <w:right w:w="800" w:type="dxa"/>
                  </w:tcMar>
                </w:tcPr>
                <w:p/>
              </w:tc>
            </w:tr>
          </w:tbl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952"/>
      </w:tblGrid>
      <w:tr>
        <w:trPr>
          <w:trHeight w:val="7228" w:hRule="atLeast"/>
        </w:trPr>
        <w:tc>
          <w:tcPr>
            <w:tcW w:type="dxa" w:w="10210"/>
            <w:vAlign w:val="center"/>
          </w:tcPr>
          <w:p/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3403"/>
              <w:gridCol w:w="3403"/>
              <w:gridCol w:w="3403"/>
            </w:tblGrid>
            <w:tr>
              <w:tc>
                <w:tcPr>
                  <w:tcW w:type="dxa" w:w="5105"/>
                  <w:tcMar>
                    <w:top w:w="0" w:type="dxa"/>
                    <w:bottom w:w="0" w:type="dxa"/>
                    <w:left w:w="800" w:type="dxa"/>
                    <w:right w:w="0" w:type="dxa"/>
                  </w:tcMar>
                </w:tcPr>
                <w:p>
                  <w:r>
                    <w:rPr>
                      <w:rFonts w:ascii="Montserrat" w:hAnsi="Montserrat"/>
                      <w:b/>
                      <w:sz w:val="64"/>
                    </w:rPr>
                    <w:t>BOD�Y</w:t>
                  </w:r>
                </w:p>
              </w:tc>
              <w:tc>
                <w:tcPr>
                  <w:tcW w:type="dxa" w:w="2552"/>
                </w:tcPr>
                <w:p>
                  <w:pPr>
                    <w:jc w:val="right"/>
                  </w:pPr>
                  <w:r>
                    <w:rPr>
                      <w:rFonts w:ascii="Montserrat" w:hAnsi="Montserrat"/>
                      <w:b/>
                      <w:strike w:val="0"/>
                      <w:sz w:val="48"/>
                    </w:rPr>
                    <w:t>179.</w:t>
                  </w:r>
                  <w:r>
                    <w:rPr>
                      <w:rFonts w:ascii="Montserrat" w:hAnsi="Montserrat"/>
                      <w:b/>
                      <w:strike w:val="0"/>
                      <w:sz w:val="48"/>
                      <w:vertAlign w:val="superscript"/>
                    </w:rPr>
                    <w:t>99</w:t>
                  </w:r>
                </w:p>
              </w:tc>
              <w:tc>
                <w:tcPr>
                  <w:tcW w:type="dxa" w:w="2552"/>
                  <w:tcMar>
                    <w:top w:w="0" w:type="dxa"/>
                    <w:bottom w:w="0" w:type="dxa"/>
                    <w:left w:w="0" w:type="dxa"/>
                    <w:right w:w="800" w:type="dxa"/>
                  </w:tcMar>
                </w:tcPr>
                <w:p>
                  <w:pPr>
                    <w:jc w:val="right"/>
                  </w:pPr>
                  <w:r>
                    <w:rPr>
                      <w:rFonts w:ascii="Montserrat" w:hAnsi="Montserrat"/>
                      <w:b/>
                      <w:strike/>
                      <w:sz w:val="48"/>
                    </w:rPr>
                    <w:t>299.</w:t>
                  </w:r>
                  <w:r>
                    <w:rPr>
                      <w:rFonts w:ascii="Montserrat" w:hAnsi="Montserrat"/>
                      <w:b/>
                      <w:strike/>
                      <w:sz w:val="48"/>
                      <w:vertAlign w:val="superscript"/>
                    </w:rPr>
                    <w:t>99</w:t>
                  </w:r>
                </w:p>
              </w:tc>
            </w:tr>
            <w:tr>
              <w:tc>
                <w:tcPr>
                  <w:tcW w:type="dxa" w:w="5105"/>
                  <w:tcMar>
                    <w:top w:w="0" w:type="dxa"/>
                    <w:bottom w:w="0" w:type="dxa"/>
                    <w:left w:w="800" w:type="dxa"/>
                    <w:right w:w="0" w:type="dxa"/>
                  </w:tcMar>
                </w:tcPr>
                <w:p>
                  <w:r>
                    <w:rPr>
                      <w:rFonts w:ascii="Montserrat" w:hAnsi="Montserrat"/>
                      <w:b/>
                      <w:sz w:val="64"/>
                    </w:rPr>
                    <w:t>SPODNIE</w:t>
                  </w:r>
                </w:p>
              </w:tc>
              <w:tc>
                <w:tcPr>
                  <w:tcW w:type="dxa" w:w="2552"/>
                </w:tcPr>
                <w:p>
                  <w:pPr>
                    <w:jc w:val="right"/>
                  </w:pPr>
                  <w:r>
                    <w:rPr>
                      <w:rFonts w:ascii="Montserrat" w:hAnsi="Montserrat"/>
                      <w:b/>
                      <w:strike w:val="0"/>
                      <w:sz w:val="48"/>
                    </w:rPr>
                    <w:t>79.</w:t>
                  </w:r>
                  <w:r>
                    <w:rPr>
                      <w:rFonts w:ascii="Montserrat" w:hAnsi="Montserrat"/>
                      <w:b/>
                      <w:strike w:val="0"/>
                      <w:sz w:val="48"/>
                      <w:vertAlign w:val="superscript"/>
                    </w:rPr>
                    <w:t>99</w:t>
                  </w:r>
                </w:p>
              </w:tc>
              <w:tc>
                <w:tcPr>
                  <w:tcW w:type="dxa" w:w="2552"/>
                  <w:tcMar>
                    <w:top w:w="0" w:type="dxa"/>
                    <w:bottom w:w="0" w:type="dxa"/>
                    <w:left w:w="0" w:type="dxa"/>
                    <w:right w:w="800" w:type="dxa"/>
                  </w:tcMar>
                </w:tcPr>
                <w:p>
                  <w:pPr>
                    <w:jc w:val="right"/>
                  </w:pPr>
                  <w:r>
                    <w:rPr>
                      <w:rFonts w:ascii="Montserrat" w:hAnsi="Montserrat"/>
                      <w:b/>
                      <w:strike/>
                      <w:sz w:val="48"/>
                    </w:rPr>
                    <w:t>129.</w:t>
                  </w:r>
                  <w:r>
                    <w:rPr>
                      <w:rFonts w:ascii="Montserrat" w:hAnsi="Montserrat"/>
                      <w:b/>
                      <w:strike/>
                      <w:sz w:val="48"/>
                      <w:vertAlign w:val="superscript"/>
                    </w:rPr>
                    <w:t>99</w:t>
                  </w:r>
                </w:p>
              </w:tc>
            </w:tr>
            <w:tr>
              <w:tc>
                <w:tcPr>
                  <w:tcW w:type="dxa" w:w="5105"/>
                  <w:tcMar>
                    <w:top w:w="0" w:type="dxa"/>
                    <w:bottom w:w="0" w:type="dxa"/>
                    <w:left w:w="800" w:type="dxa"/>
                    <w:right w:w="0" w:type="dxa"/>
                  </w:tcMar>
                </w:tcPr>
                <w:p>
                  <w:r>
                    <w:rPr>
                      <w:rFonts w:ascii="Montserrat" w:hAnsi="Montserrat"/>
                      <w:b/>
                      <w:sz w:val="64"/>
                    </w:rPr>
                    <w:t>bluzka1</w:t>
                  </w:r>
                </w:p>
              </w:tc>
              <w:tc>
                <w:tcPr>
                  <w:tcW w:type="dxa" w:w="2552"/>
                </w:tcPr>
                <w:p>
                  <w:pPr>
                    <w:jc w:val="right"/>
                  </w:pPr>
                  <w:r>
                    <w:rPr>
                      <w:rFonts w:ascii="Montserrat" w:hAnsi="Montserrat"/>
                      <w:b/>
                      <w:strike w:val="0"/>
                      <w:sz w:val="48"/>
                    </w:rPr>
                    <w:t>13.</w:t>
                  </w:r>
                  <w:r>
                    <w:rPr>
                      <w:rFonts w:ascii="Montserrat" w:hAnsi="Montserrat"/>
                      <w:b/>
                      <w:strike w:val="0"/>
                      <w:sz w:val="48"/>
                      <w:vertAlign w:val="superscript"/>
                    </w:rPr>
                    <w:t>99</w:t>
                  </w:r>
                </w:p>
              </w:tc>
              <w:tc>
                <w:tcPr>
                  <w:tcW w:type="dxa" w:w="2552"/>
                  <w:tcMar>
                    <w:top w:w="0" w:type="dxa"/>
                    <w:bottom w:w="0" w:type="dxa"/>
                    <w:left w:w="0" w:type="dxa"/>
                    <w:right w:w="800" w:type="dxa"/>
                  </w:tcMar>
                </w:tcPr>
                <w:p>
                  <w:pPr>
                    <w:jc w:val="right"/>
                  </w:pPr>
                  <w:r>
                    <w:rPr>
                      <w:rFonts w:ascii="Montserrat" w:hAnsi="Montserrat"/>
                      <w:b/>
                      <w:strike/>
                      <w:sz w:val="48"/>
                    </w:rPr>
                    <w:t>20.</w:t>
                  </w:r>
                  <w:r>
                    <w:rPr>
                      <w:rFonts w:ascii="Montserrat" w:hAnsi="Montserrat"/>
                      <w:b/>
                      <w:strike/>
                      <w:sz w:val="48"/>
                      <w:vertAlign w:val="superscript"/>
                    </w:rPr>
                    <w:t>49</w:t>
                  </w:r>
                </w:p>
              </w:tc>
            </w:tr>
          </w:tbl>
          <w:p/>
        </w:tc>
      </w:tr>
    </w:tbl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